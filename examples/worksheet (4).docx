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AD3CB" w14:textId="77777777" w:rsidR="00406721" w:rsidRDefault="00000000">
      <w:r>
        <w:t xml:space="preserve">English Worksheet  </w:t>
      </w:r>
      <w:r>
        <w:br/>
      </w:r>
      <w:r>
        <w:br/>
        <w:t xml:space="preserve">Grade Level: Elementary/Middle School  </w:t>
      </w:r>
      <w:r>
        <w:br/>
      </w:r>
      <w:r>
        <w:br/>
      </w:r>
      <w:r>
        <w:br/>
      </w:r>
      <w:r>
        <w:br/>
        <w:t xml:space="preserve">Section 1: Reading Comprehension (True/False)  </w:t>
      </w:r>
      <w:r>
        <w:br/>
      </w:r>
      <w:r>
        <w:br/>
        <w:t xml:space="preserve">Reading Passage:  </w:t>
      </w:r>
      <w:r>
        <w:br/>
      </w:r>
      <w:r>
        <w:br/>
        <w:t xml:space="preserve">There was once a hardworking farmer named Mr. Brown. Every morning, he woke up before the sun to take care of his farm. He planted vegetables like carrots, lettuce, and corn. Mr. Brown’s favorite part of the day was teaching his children how to care for the animals. He always inspired them to work hard and be kind to nature. One day, his neighbor, Mrs. Green, came to visit. She told Mr. Brown that she admired how much he honored the land and the animals.  </w:t>
      </w:r>
      <w:r>
        <w:br/>
      </w:r>
      <w:r>
        <w:br/>
      </w:r>
      <w:r>
        <w:br/>
      </w:r>
      <w:r>
        <w:br/>
        <w:t xml:space="preserve">Questions:  </w:t>
      </w:r>
      <w:r>
        <w:br/>
      </w:r>
      <w:r>
        <w:br/>
        <w:t xml:space="preserve">1. Mr. Brown was a lazy farmer. (True/False)  </w:t>
      </w:r>
      <w:r>
        <w:br/>
      </w:r>
      <w:r>
        <w:br/>
        <w:t xml:space="preserve">2. Mr. Brown planted vegetables like carrots and lettuce. (True/False)  </w:t>
      </w:r>
      <w:r>
        <w:br/>
      </w:r>
      <w:r>
        <w:br/>
        <w:t xml:space="preserve">3. Mr. Brown’s favorite part of the day was eating lunch. (True/False)  </w:t>
      </w:r>
      <w:r>
        <w:br/>
      </w:r>
      <w:r>
        <w:br/>
        <w:t xml:space="preserve">4. Mrs. Green did not like how Mr. Brown cared for the land. (True/False)  </w:t>
      </w:r>
      <w:r>
        <w:br/>
      </w:r>
      <w:r>
        <w:br/>
        <w:t xml:space="preserve">5. Mr. Brown taught his children to be kind to nature. (True/False)  </w:t>
      </w:r>
      <w:r>
        <w:br/>
      </w:r>
      <w:r>
        <w:br/>
      </w:r>
      <w:r>
        <w:br/>
      </w:r>
      <w:r>
        <w:br/>
        <w:t xml:space="preserve">Fun Fact: Did you know that farmers grow enough food to feed billions of people all over the world? They’re real-life superheroes!  </w:t>
      </w:r>
      <w:r>
        <w:br/>
      </w:r>
      <w:r>
        <w:br/>
      </w:r>
      <w:r>
        <w:br/>
      </w:r>
      <w:r>
        <w:br/>
        <w:t>---</w:t>
      </w:r>
      <w:r>
        <w:br/>
      </w:r>
      <w:r>
        <w:br/>
      </w:r>
      <w:r>
        <w:br/>
      </w:r>
    </w:p>
    <w:p w14:paraId="3EB494FC" w14:textId="77777777" w:rsidR="00406721" w:rsidRDefault="00000000">
      <w:r>
        <w:lastRenderedPageBreak/>
        <w:br/>
        <w:t xml:space="preserve">Section 2: Reading Comprehension (Open-Ended)  </w:t>
      </w:r>
      <w:r>
        <w:br/>
      </w:r>
      <w:r>
        <w:br/>
        <w:t xml:space="preserve">Reading Passage:  </w:t>
      </w:r>
      <w:r>
        <w:br/>
      </w:r>
      <w:r>
        <w:br/>
        <w:t xml:space="preserve">Tom had always lived in the city, but one day, he decided to move to the countryside and start a farm. His new farm had fields full of eggplant, tomato, and potato plants. At first, it was hard work for Tom to keep up with everything. He had to learn how to water the plants, feed the animals, and wake up early. But soon, Tom started to love his new life. He enjoyed the fresh air and watching his crops grow.  </w:t>
      </w:r>
      <w:r>
        <w:br/>
      </w:r>
      <w:r>
        <w:br/>
      </w:r>
      <w:r>
        <w:br/>
      </w:r>
      <w:r>
        <w:br/>
        <w:t xml:space="preserve">Questions:  </w:t>
      </w:r>
      <w:r>
        <w:br/>
      </w:r>
      <w:r>
        <w:br/>
        <w:t xml:space="preserve">1. Why did Tom move to the countryside?  </w:t>
      </w:r>
      <w:r>
        <w:br/>
      </w:r>
      <w:r>
        <w:br/>
        <w:t xml:space="preserve">2. What kinds of plants did Tom grow on his farm?  </w:t>
      </w:r>
      <w:r>
        <w:br/>
      </w:r>
      <w:r>
        <w:br/>
        <w:t xml:space="preserve">3. What was hard for Tom at the beginning of his farming life?  </w:t>
      </w:r>
      <w:r>
        <w:br/>
      </w:r>
      <w:r>
        <w:br/>
        <w:t xml:space="preserve">4. How did Tom feel about his new life after some time?  </w:t>
      </w:r>
      <w:r>
        <w:br/>
      </w:r>
      <w:r>
        <w:br/>
        <w:t xml:space="preserve">5. What do you think Tom learned from living on a farm?  </w:t>
      </w:r>
      <w:r>
        <w:br/>
      </w:r>
      <w:r>
        <w:br/>
      </w:r>
      <w:r>
        <w:br/>
      </w:r>
      <w:r>
        <w:br/>
        <w:t xml:space="preserve">Fun Fact: Eggplants, tomatoes, and potatoes are all part of the same plant family! They’re called "nightshades."  </w:t>
      </w:r>
      <w:r>
        <w:br/>
      </w:r>
      <w:r>
        <w:br/>
      </w:r>
      <w:r>
        <w:br/>
      </w:r>
      <w:r>
        <w:br/>
        <w:t>---</w:t>
      </w:r>
      <w:r>
        <w:br/>
      </w:r>
      <w:r>
        <w:br/>
      </w:r>
      <w:r>
        <w:br/>
      </w:r>
    </w:p>
    <w:p w14:paraId="77ADF215" w14:textId="77777777" w:rsidR="00406721" w:rsidRDefault="00406721"/>
    <w:p w14:paraId="47B0E585" w14:textId="77777777" w:rsidR="00406721" w:rsidRDefault="00406721"/>
    <w:p w14:paraId="13B40D48" w14:textId="77777777" w:rsidR="00406721" w:rsidRDefault="00406721"/>
    <w:p w14:paraId="08DC4EE6" w14:textId="77777777" w:rsidR="00406721" w:rsidRDefault="00406721"/>
    <w:p w14:paraId="46223899" w14:textId="063130C7" w:rsidR="00406721" w:rsidRDefault="00000000">
      <w:r>
        <w:lastRenderedPageBreak/>
        <w:br/>
        <w:t xml:space="preserve">Section 3: Essay Writing Practice  </w:t>
      </w:r>
      <w:r>
        <w:br/>
      </w:r>
      <w:r>
        <w:br/>
        <w:t xml:space="preserve">Essay Prompt:  </w:t>
      </w:r>
      <w:r>
        <w:br/>
      </w:r>
      <w:r>
        <w:br/>
        <w:t xml:space="preserve">Imagine you were a kid who got to visit outer space. Write about your experience. What did you see? How did you feel? What adventures did you have?  </w:t>
      </w:r>
      <w:r>
        <w:br/>
      </w:r>
      <w:r>
        <w:br/>
      </w:r>
      <w:r>
        <w:br/>
      </w:r>
      <w:r>
        <w:br/>
        <w:t xml:space="preserve">Instructions:  </w:t>
      </w:r>
      <w:r>
        <w:br/>
      </w:r>
      <w:r>
        <w:br/>
        <w:t xml:space="preserve">1. Write at least three paragraphs.  </w:t>
      </w:r>
      <w:r>
        <w:br/>
      </w:r>
      <w:r>
        <w:br/>
        <w:t xml:space="preserve">2. Use the words "was" and "were" in your essay.  </w:t>
      </w:r>
      <w:r>
        <w:br/>
      </w:r>
      <w:r>
        <w:br/>
        <w:t xml:space="preserve">3. Be creative and describe your surroundings in space!  </w:t>
      </w:r>
      <w:r>
        <w:br/>
      </w:r>
      <w:r>
        <w:br/>
        <w:t xml:space="preserve">Section 4: Multiple Choice (Past Tense)  </w:t>
      </w:r>
      <w:r>
        <w:br/>
      </w:r>
      <w:r>
        <w:br/>
        <w:t xml:space="preserve">Questions:  </w:t>
      </w:r>
      <w:r>
        <w:br/>
      </w:r>
      <w:r>
        <w:br/>
        <w:t xml:space="preserve">1. She ___ very happy to see her friend.  </w:t>
      </w:r>
      <w:r>
        <w:br/>
      </w:r>
      <w:r>
        <w:br/>
        <w:t xml:space="preserve">   a) is  </w:t>
      </w:r>
      <w:r>
        <w:br/>
      </w:r>
      <w:r>
        <w:br/>
        <w:t xml:space="preserve">   b) was  </w:t>
      </w:r>
      <w:r>
        <w:br/>
      </w:r>
      <w:r>
        <w:br/>
        <w:t xml:space="preserve">   c) were  </w:t>
      </w:r>
      <w:r>
        <w:br/>
      </w:r>
      <w:r>
        <w:br/>
        <w:t xml:space="preserve">   d) are  </w:t>
      </w:r>
      <w:r>
        <w:br/>
      </w:r>
      <w:r>
        <w:br/>
      </w:r>
      <w:r>
        <w:br/>
      </w:r>
      <w:r>
        <w:br/>
        <w:t xml:space="preserve">2. They ___ playing outside yesterday afternoon.  </w:t>
      </w:r>
      <w:r>
        <w:br/>
      </w:r>
      <w:r>
        <w:br/>
        <w:t xml:space="preserve">   a) are  </w:t>
      </w:r>
      <w:r>
        <w:br/>
      </w:r>
      <w:r>
        <w:br/>
        <w:t xml:space="preserve">   b) is  </w:t>
      </w:r>
      <w:r>
        <w:br/>
      </w:r>
      <w:r>
        <w:br/>
        <w:t xml:space="preserve">   c) was  </w:t>
      </w:r>
      <w:r>
        <w:br/>
      </w:r>
      <w:r>
        <w:br/>
        <w:t xml:space="preserve">   d) were  </w:t>
      </w:r>
      <w:r>
        <w:br/>
      </w:r>
      <w:r>
        <w:lastRenderedPageBreak/>
        <w:br/>
      </w:r>
      <w:r>
        <w:br/>
      </w:r>
      <w:r>
        <w:br/>
        <w:t xml:space="preserve">3. The dog ___ barking at the mailman this morning.  </w:t>
      </w:r>
      <w:r>
        <w:br/>
      </w:r>
      <w:r>
        <w:br/>
        <w:t xml:space="preserve">   a) were  </w:t>
      </w:r>
      <w:r>
        <w:br/>
      </w:r>
      <w:r>
        <w:br/>
        <w:t xml:space="preserve">   b) was  </w:t>
      </w:r>
      <w:r>
        <w:br/>
      </w:r>
      <w:r>
        <w:br/>
        <w:t xml:space="preserve">   c) is  </w:t>
      </w:r>
      <w:r>
        <w:br/>
      </w:r>
      <w:r>
        <w:br/>
        <w:t xml:space="preserve">   d) are  </w:t>
      </w:r>
      <w:r>
        <w:br/>
      </w:r>
      <w:r>
        <w:br/>
      </w:r>
      <w:r>
        <w:br/>
      </w:r>
      <w:r>
        <w:br/>
        <w:t xml:space="preserve">4. I ___ excited to go to the park last weekend.  </w:t>
      </w:r>
      <w:r>
        <w:br/>
      </w:r>
      <w:r>
        <w:br/>
        <w:t xml:space="preserve">   a) is  </w:t>
      </w:r>
      <w:r>
        <w:br/>
      </w:r>
      <w:r>
        <w:br/>
        <w:t xml:space="preserve">   b) were  </w:t>
      </w:r>
      <w:r>
        <w:br/>
      </w:r>
      <w:r>
        <w:br/>
        <w:t xml:space="preserve">   c) am  </w:t>
      </w:r>
      <w:r>
        <w:br/>
      </w:r>
      <w:r>
        <w:br/>
        <w:t xml:space="preserve">   d) was  </w:t>
      </w:r>
      <w:r>
        <w:br/>
      </w:r>
      <w:r>
        <w:br/>
      </w:r>
      <w:r>
        <w:br/>
      </w:r>
      <w:r>
        <w:br/>
        <w:t xml:space="preserve">Fun Fact: Did you know that the past tense helps us talk about things that already happened? It’s like telling a story about the past! </w:t>
      </w:r>
      <w:r>
        <w:br/>
        <w:t xml:space="preserve">Section 5: Matching (Vocabulary)  </w:t>
      </w:r>
      <w:r>
        <w:br/>
      </w:r>
      <w:r>
        <w:br/>
        <w:t xml:space="preserve">Match the words with their correct meaning.  </w:t>
      </w:r>
      <w:r>
        <w:br/>
      </w:r>
      <w:r>
        <w:br/>
      </w:r>
      <w:r>
        <w:br/>
        <w:t xml:space="preserve">Words:  </w:t>
      </w:r>
      <w:r>
        <w:br/>
      </w:r>
      <w:r>
        <w:br/>
        <w:t xml:space="preserve">1. Fantasy  </w:t>
      </w:r>
      <w:r>
        <w:br/>
      </w:r>
      <w:r>
        <w:br/>
        <w:t xml:space="preserve">2. Abandon  </w:t>
      </w:r>
      <w:r>
        <w:br/>
      </w:r>
      <w:r>
        <w:br/>
        <w:t xml:space="preserve">3. Defeat  </w:t>
      </w:r>
      <w:r>
        <w:br/>
      </w:r>
      <w:r>
        <w:br/>
        <w:t xml:space="preserve">4. Evidence  </w:t>
      </w:r>
      <w:r>
        <w:br/>
      </w:r>
      <w:r>
        <w:lastRenderedPageBreak/>
        <w:br/>
        <w:t xml:space="preserve">Meanings:  </w:t>
      </w:r>
      <w:r>
        <w:br/>
      </w:r>
      <w:r>
        <w:br/>
        <w:t xml:space="preserve">a) To leave something behind forever.  </w:t>
      </w:r>
      <w:r>
        <w:br/>
      </w:r>
      <w:r>
        <w:br/>
        <w:t xml:space="preserve">b) Proof or facts that show something is true.  </w:t>
      </w:r>
      <w:r>
        <w:br/>
      </w:r>
      <w:r>
        <w:br/>
        <w:t xml:space="preserve">c) A story or idea that is made up and not real.  </w:t>
      </w:r>
      <w:r>
        <w:br/>
      </w:r>
      <w:r>
        <w:br/>
        <w:t xml:space="preserve">d) To win against someone or something.  </w:t>
      </w:r>
      <w:r>
        <w:br/>
      </w:r>
    </w:p>
    <w:p w14:paraId="1A372E8E" w14:textId="72B77109" w:rsidR="005136F4" w:rsidRDefault="00000000">
      <w:r>
        <w:br/>
        <w:t xml:space="preserve">Section 6: Fill in the Blanks (Simple Present)  </w:t>
      </w:r>
      <w:r>
        <w:br/>
      </w:r>
      <w:r>
        <w:br/>
        <w:t xml:space="preserve">Fill in the blanks with the correct form of the verb in simple present tense.  </w:t>
      </w:r>
      <w:r>
        <w:br/>
      </w:r>
      <w:r>
        <w:br/>
      </w:r>
      <w:r>
        <w:br/>
      </w:r>
      <w:r>
        <w:br/>
        <w:t xml:space="preserve">1. She always ______ (walk) to school with her brother.  </w:t>
      </w:r>
      <w:r>
        <w:br/>
      </w:r>
      <w:r>
        <w:br/>
        <w:t xml:space="preserve">2. The cat ______ (sleep) under the couch every afternoon.  </w:t>
      </w:r>
      <w:r>
        <w:br/>
      </w:r>
      <w:r>
        <w:br/>
        <w:t xml:space="preserve">3. He ______ (play) soccer in the park on Sundays.  </w:t>
      </w:r>
      <w:r>
        <w:br/>
      </w:r>
      <w:r>
        <w:br/>
        <w:t xml:space="preserve">4. We ______ (eat) breakfast together every morning.  </w:t>
      </w:r>
      <w:r>
        <w:br/>
      </w:r>
      <w:r>
        <w:br/>
        <w:t xml:space="preserve">5. The sun ______ (rise) in the east.  </w:t>
      </w:r>
      <w:r>
        <w:br/>
      </w:r>
      <w:r>
        <w:br/>
      </w:r>
      <w:r>
        <w:br/>
      </w:r>
      <w:r>
        <w:br/>
        <w:t xml:space="preserve">Fun Fact: The simple present tense is great for talking about things we do every day!  </w:t>
      </w:r>
      <w:r>
        <w:br/>
      </w:r>
      <w:r>
        <w:br/>
      </w:r>
      <w:r>
        <w:br/>
        <w:t xml:space="preserve">Section 7: Vocabulary Practice  </w:t>
      </w:r>
      <w:r>
        <w:br/>
      </w:r>
      <w:r>
        <w:br/>
        <w:t xml:space="preserve">Words: fuel, proud, vast, storm  </w:t>
      </w:r>
      <w:r>
        <w:br/>
      </w:r>
      <w:r>
        <w:br/>
      </w:r>
      <w:r>
        <w:br/>
        <w:t xml:space="preserve">Instructions: Write one sentence for each word. Try to use the words correctly in your own sentences.  </w:t>
      </w:r>
      <w:r>
        <w:br/>
      </w:r>
      <w:r>
        <w:br/>
        <w:t xml:space="preserve">Fun Fact: Did you know that storms on Jupiter are so big that they could fit three Earths inside them?  </w:t>
      </w:r>
      <w:r>
        <w:br/>
      </w:r>
      <w:r>
        <w:lastRenderedPageBreak/>
        <w:br/>
        <w:t>End of Worksheet</w:t>
      </w:r>
    </w:p>
    <w:sectPr w:rsidR="005136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2231195">
    <w:abstractNumId w:val="8"/>
  </w:num>
  <w:num w:numId="2" w16cid:durableId="1772894183">
    <w:abstractNumId w:val="6"/>
  </w:num>
  <w:num w:numId="3" w16cid:durableId="737898475">
    <w:abstractNumId w:val="5"/>
  </w:num>
  <w:num w:numId="4" w16cid:durableId="232741188">
    <w:abstractNumId w:val="4"/>
  </w:num>
  <w:num w:numId="5" w16cid:durableId="1375038730">
    <w:abstractNumId w:val="7"/>
  </w:num>
  <w:num w:numId="6" w16cid:durableId="1204251536">
    <w:abstractNumId w:val="3"/>
  </w:num>
  <w:num w:numId="7" w16cid:durableId="1680155406">
    <w:abstractNumId w:val="2"/>
  </w:num>
  <w:num w:numId="8" w16cid:durableId="999574859">
    <w:abstractNumId w:val="1"/>
  </w:num>
  <w:num w:numId="9" w16cid:durableId="884558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118"/>
    <w:rsid w:val="00406721"/>
    <w:rsid w:val="004C21D7"/>
    <w:rsid w:val="005136F4"/>
    <w:rsid w:val="008B745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EF440"/>
  <w14:defaultImageDpi w14:val="300"/>
  <w15:docId w15:val="{7F9B5646-62F2-481B-B3D2-BE00E92C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Demir Bucukoglu</cp:lastModifiedBy>
  <cp:revision>4</cp:revision>
  <dcterms:created xsi:type="dcterms:W3CDTF">2013-12-23T23:15:00Z</dcterms:created>
  <dcterms:modified xsi:type="dcterms:W3CDTF">2025-04-25T04:55:00Z</dcterms:modified>
  <cp:category/>
</cp:coreProperties>
</file>